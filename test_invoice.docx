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Invoice</w:t>
      </w:r>
    </w:p>
    <w:p>
      <w:r>
        <w:t>Invoice Number: INV-001</w:t>
      </w:r>
    </w:p>
    <w:p>
      <w:r>
        <w:t>Date: 2024-01-15</w:t>
      </w:r>
    </w:p>
    <w:p>
      <w:r>
        <w:t>Customer: John Doe</w:t>
      </w:r>
    </w:p>
    <w:p>
      <w:r>
        <w:t>Amount: $500.00</w:t>
      </w:r>
    </w:p>
    <w:p>
      <w:r>
        <w:t>Description: Web Development Services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